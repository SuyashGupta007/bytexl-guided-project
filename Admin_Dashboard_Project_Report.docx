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Project Report: Admin Dashboard with Data Management and Visualization</w:t>
      </w:r>
    </w:p>
    <w:p>
      <w:r>
        <w:t>Prepared by: Bytexl</w:t>
      </w:r>
    </w:p>
    <w:p>
      <w:r>
        <w:t>Educator: Suyash Gupta</w:t>
      </w:r>
    </w:p>
    <w:p>
      <w:pPr>
        <w:pStyle w:val="Heading1"/>
      </w:pPr>
      <w:r>
        <w:t>Project Title: Admin Dashboard with Data Management and Visualization (MERN Stack)</w:t>
      </w:r>
    </w:p>
    <w:p>
      <w:pPr>
        <w:pStyle w:val="Heading2"/>
      </w:pPr>
      <w:r>
        <w:t>Executive Summary</w:t>
      </w:r>
    </w:p>
    <w:p>
      <w:r>
        <w:t>This report presents the development of an Admin Dashboard project built using the MERN (MongoDB, Express.js, React.js, Node.js) stack. The project provides a dynamic interface for data management and real-time visualization, allowing users to manage, display, and interact with data efficiently. Key features of the dashboard include CRUD (Create, Read, Update, Delete) operations, real-time data visualization via charts and tables, an event management calendar, and user authentication. This project showcases full-stack development skills and prepares individuals for real-world scenarios in software development.</w:t>
      </w:r>
    </w:p>
    <w:p>
      <w:pPr>
        <w:pStyle w:val="Heading2"/>
      </w:pPr>
      <w:r>
        <w:t>1. Tools and Technologies Utilized</w:t>
      </w:r>
    </w:p>
    <w:p>
      <w:r>
        <w:t>- Frontend: React.js</w:t>
      </w:r>
    </w:p>
    <w:p>
      <w:r>
        <w:t>- Backend: Node.js, Express.js</w:t>
      </w:r>
    </w:p>
    <w:p>
      <w:r>
        <w:t>- Database: MongoDB</w:t>
      </w:r>
    </w:p>
    <w:p>
      <w:r>
        <w:t>- API Testing: Postman</w:t>
      </w:r>
    </w:p>
    <w:p>
      <w:r>
        <w:t>- Data Visualization: Chart.js, Data Grid</w:t>
      </w:r>
    </w:p>
    <w:p>
      <w:pPr>
        <w:pStyle w:val="Heading2"/>
      </w:pPr>
      <w:r>
        <w:t>2. Project Overview</w:t>
      </w:r>
    </w:p>
    <w:p>
      <w:r>
        <w:t>The project involves the creation of an Admin Dashboard designed to manage and visualize data using the MERN stack. It features an interactive user interface for data management (CRUD operations) and visualization (charts and grids), making it adaptable for various business applications. Key functionalities include a dynamic calendar for event management, data input validation through forms, and real-time updates of visualizations. The project incorporates best practices in software development, including modularity, security, and error handling, ensuring a robust and scalable solution.</w:t>
      </w:r>
    </w:p>
    <w:p>
      <w:pPr>
        <w:pStyle w:val="Heading2"/>
      </w:pPr>
      <w:r>
        <w:t>3. System Requirements</w:t>
      </w:r>
    </w:p>
    <w:p>
      <w:pPr>
        <w:pStyle w:val="Heading3"/>
      </w:pPr>
      <w:r>
        <w:t>Software Requirements</w:t>
      </w:r>
    </w:p>
    <w:p>
      <w:r>
        <w:t>- Node.js (with npm)</w:t>
      </w:r>
    </w:p>
    <w:p>
      <w:r>
        <w:t>- MongoDB</w:t>
      </w:r>
    </w:p>
    <w:p>
      <w:r>
        <w:t>- React.js (latest version)</w:t>
      </w:r>
    </w:p>
    <w:p>
      <w:r>
        <w:t>Compatible browser (Google Chrome or Mozilla Firefox)</w:t>
      </w:r>
    </w:p>
    <w:p>
      <w:pPr>
        <w:pStyle w:val="Heading3"/>
      </w:pPr>
      <w:r>
        <w:t>Hardware Requirements</w:t>
      </w:r>
    </w:p>
    <w:p>
      <w:r>
        <w:t>- Minimum RAM: 4GB</w:t>
      </w:r>
    </w:p>
    <w:p>
      <w:r>
        <w:t>- Processor: Dual-core or better</w:t>
      </w:r>
    </w:p>
    <w:p>
      <w:r>
        <w:t>- Operating System: 64-bit</w:t>
      </w:r>
    </w:p>
    <w:p>
      <w:pPr>
        <w:pStyle w:val="Heading2"/>
      </w:pPr>
      <w:r>
        <w:t>4. Functional Requirements</w:t>
      </w:r>
    </w:p>
    <w:p>
      <w:r>
        <w:t>The project must fulfill the following core functions:</w:t>
      </w:r>
    </w:p>
    <w:p>
      <w:r>
        <w:t>- CRUD Operations: Enable the creation, retrieval, updating, and deletion of records.</w:t>
      </w:r>
    </w:p>
    <w:p>
      <w:r>
        <w:t>- Data Visualization: Provide real-time visualization of data via charts and grids.</w:t>
      </w:r>
    </w:p>
    <w:p>
      <w:r>
        <w:t>- Event Management: Allow users to add, edit, and delete events through an interactive calendar.</w:t>
      </w:r>
    </w:p>
    <w:p>
      <w:r>
        <w:t>- User Authentication: Secure the application by managing user access and permissions.</w:t>
      </w:r>
    </w:p>
    <w:p>
      <w:pPr>
        <w:pStyle w:val="Heading2"/>
      </w:pPr>
      <w:r>
        <w:t>5. User Interface Requirements</w:t>
      </w:r>
    </w:p>
    <w:p>
      <w:r>
        <w:t>The system’s user interface must include:</w:t>
      </w:r>
    </w:p>
    <w:p>
      <w:r>
        <w:t>- Responsive Layout: The dashboard should adapt seamlessly across devices of various screen sizes.</w:t>
      </w:r>
    </w:p>
    <w:p>
      <w:r>
        <w:t>- Interactive Data Grids and Charts: For enhanced user interaction and data presentation.</w:t>
      </w:r>
    </w:p>
    <w:p>
      <w:r>
        <w:t>- Form Validation: Input forms must provide real-time feedback and validation messages.</w:t>
      </w:r>
    </w:p>
    <w:p>
      <w:pPr>
        <w:pStyle w:val="Heading2"/>
      </w:pPr>
      <w:r>
        <w:t>6. Inputs and Outputs</w:t>
      </w:r>
    </w:p>
    <w:p>
      <w:pPr>
        <w:pStyle w:val="Heading3"/>
      </w:pPr>
      <w:r>
        <w:t>Inputs</w:t>
      </w:r>
    </w:p>
    <w:p>
      <w:r>
        <w:t>- User data entered via forms</w:t>
        <w:br/>
        <w:t>- Event-related data for calendar updates</w:t>
        <w:br/>
        <w:t>- Filter criteria for customized data displays</w:t>
      </w:r>
    </w:p>
    <w:p>
      <w:pPr>
        <w:pStyle w:val="Heading3"/>
      </w:pPr>
      <w:r>
        <w:t>Outputs</w:t>
      </w:r>
    </w:p>
    <w:p>
      <w:r>
        <w:t>- Dynamic display of data in tables and grids</w:t>
        <w:br/>
        <w:t>- Real-time updates to charts</w:t>
        <w:br/>
        <w:t>- Error and success messages to confirm user actions</w:t>
      </w:r>
    </w:p>
    <w:p>
      <w:pPr>
        <w:pStyle w:val="Heading2"/>
      </w:pPr>
      <w:r>
        <w:t>7. System Subcomponents</w:t>
      </w:r>
    </w:p>
    <w:p>
      <w:r>
        <w:t>The project includes the following subsystems:</w:t>
      </w:r>
    </w:p>
    <w:p>
      <w:r>
        <w:t>- User Management Subsystem: Manages user data, supporting all CRUD operations.</w:t>
      </w:r>
    </w:p>
    <w:p>
      <w:r>
        <w:t>- Visualization Subsystem: Handles the rendering of data in charts and grids.</w:t>
      </w:r>
    </w:p>
    <w:p>
      <w:r>
        <w:t>- Event Management Subsystem: Allows users to add, edit, and delete calendar events.</w:t>
      </w:r>
    </w:p>
    <w:p>
      <w:r>
        <w:t>- Data Filtering Subsystem: Enables dynamic filtering of displayed data based on user-defined criteria.</w:t>
      </w:r>
    </w:p>
    <w:p>
      <w:pPr>
        <w:pStyle w:val="Heading2"/>
      </w:pPr>
      <w:r>
        <w:t>8. Potential for Other Applications</w:t>
      </w:r>
    </w:p>
    <w:p>
      <w:r>
        <w:t>This Admin Dashboard concept has a wide range of applications beyond its current implementation. It can be adapted to different sectors such as:</w:t>
      </w:r>
    </w:p>
    <w:p>
      <w:r>
        <w:t>- Customer Relationship Management (CRM)</w:t>
      </w:r>
    </w:p>
    <w:p>
      <w:r>
        <w:t>- Human Resource Management</w:t>
      </w:r>
    </w:p>
    <w:p>
      <w:r>
        <w:t>- E-commerce Inventory Management</w:t>
      </w:r>
    </w:p>
    <w:p>
      <w:r>
        <w:t>Modifying the visualization and event management features can allow the system to meet specific business needs such as customer data management or staff scheduling.</w:t>
      </w:r>
    </w:p>
    <w:p>
      <w:pPr>
        <w:pStyle w:val="Heading2"/>
      </w:pPr>
      <w:r>
        <w:t>9. Test Case Design</w:t>
      </w:r>
    </w:p>
    <w:tbl>
      <w:tblPr>
        <w:tblStyle w:val="TableGrid"/>
        <w:tblW w:type="auto" w:w="0"/>
        <w:tblLook w:firstColumn="1" w:firstRow="1" w:lastColumn="0" w:lastRow="0" w:noHBand="0" w:noVBand="1" w:val="04A0"/>
      </w:tblPr>
      <w:tblGrid>
        <w:gridCol w:w="2880"/>
        <w:gridCol w:w="2880"/>
        <w:gridCol w:w="2880"/>
      </w:tblGrid>
      <w:tr>
        <w:tc>
          <w:tcPr>
            <w:tcW w:type="dxa" w:w="2880"/>
          </w:tcPr>
          <w:p>
            <w:r>
              <w:t>Test Case ID</w:t>
            </w:r>
          </w:p>
        </w:tc>
        <w:tc>
          <w:tcPr>
            <w:tcW w:type="dxa" w:w="2880"/>
          </w:tcPr>
          <w:p>
            <w:r>
              <w:t>Function</w:t>
            </w:r>
          </w:p>
        </w:tc>
        <w:tc>
          <w:tcPr>
            <w:tcW w:type="dxa" w:w="2880"/>
          </w:tcPr>
          <w:p>
            <w:r>
              <w:t>Expected Outcome</w:t>
            </w:r>
          </w:p>
        </w:tc>
      </w:tr>
      <w:tr>
        <w:tc>
          <w:tcPr>
            <w:tcW w:type="dxa" w:w="2880"/>
          </w:tcPr>
          <w:p>
            <w:r>
              <w:t>TC001</w:t>
            </w:r>
          </w:p>
        </w:tc>
        <w:tc>
          <w:tcPr>
            <w:tcW w:type="dxa" w:w="2880"/>
          </w:tcPr>
          <w:p>
            <w:r>
              <w:t>Verify MongoDB connection</w:t>
            </w:r>
          </w:p>
        </w:tc>
        <w:tc>
          <w:tcPr>
            <w:tcW w:type="dxa" w:w="2880"/>
          </w:tcPr>
          <w:p>
            <w:r>
              <w:t>Database connection is successful</w:t>
            </w:r>
          </w:p>
        </w:tc>
      </w:tr>
      <w:tr>
        <w:tc>
          <w:tcPr>
            <w:tcW w:type="dxa" w:w="2880"/>
          </w:tcPr>
          <w:p>
            <w:r>
              <w:t>TC002</w:t>
            </w:r>
          </w:p>
        </w:tc>
        <w:tc>
          <w:tcPr>
            <w:tcW w:type="dxa" w:w="2880"/>
          </w:tcPr>
          <w:p>
            <w:r>
              <w:t>Create User</w:t>
            </w:r>
          </w:p>
        </w:tc>
        <w:tc>
          <w:tcPr>
            <w:tcW w:type="dxa" w:w="2880"/>
          </w:tcPr>
          <w:p>
            <w:r>
              <w:t>New user data is added to MongoDB</w:t>
            </w:r>
          </w:p>
        </w:tc>
      </w:tr>
      <w:tr>
        <w:tc>
          <w:tcPr>
            <w:tcW w:type="dxa" w:w="2880"/>
          </w:tcPr>
          <w:p>
            <w:r>
              <w:t>TC003</w:t>
            </w:r>
          </w:p>
        </w:tc>
        <w:tc>
          <w:tcPr>
            <w:tcW w:type="dxa" w:w="2880"/>
          </w:tcPr>
          <w:p>
            <w:r>
              <w:t>Fetch All Users</w:t>
            </w:r>
          </w:p>
        </w:tc>
        <w:tc>
          <w:tcPr>
            <w:tcW w:type="dxa" w:w="2880"/>
          </w:tcPr>
          <w:p>
            <w:r>
              <w:t>All users' data is displayed in the data grid</w:t>
            </w:r>
          </w:p>
        </w:tc>
      </w:tr>
      <w:tr>
        <w:tc>
          <w:tcPr>
            <w:tcW w:type="dxa" w:w="2880"/>
          </w:tcPr>
          <w:p>
            <w:r>
              <w:t>TC004</w:t>
            </w:r>
          </w:p>
        </w:tc>
        <w:tc>
          <w:tcPr>
            <w:tcW w:type="dxa" w:w="2880"/>
          </w:tcPr>
          <w:p>
            <w:r>
              <w:t>Update User</w:t>
            </w:r>
          </w:p>
        </w:tc>
        <w:tc>
          <w:tcPr>
            <w:tcW w:type="dxa" w:w="2880"/>
          </w:tcPr>
          <w:p>
            <w:r>
              <w:t>User data is updated in MongoDB</w:t>
            </w:r>
          </w:p>
        </w:tc>
      </w:tr>
      <w:tr>
        <w:tc>
          <w:tcPr>
            <w:tcW w:type="dxa" w:w="2880"/>
          </w:tcPr>
          <w:p>
            <w:r>
              <w:t>TC005</w:t>
            </w:r>
          </w:p>
        </w:tc>
        <w:tc>
          <w:tcPr>
            <w:tcW w:type="dxa" w:w="2880"/>
          </w:tcPr>
          <w:p>
            <w:r>
              <w:t>Delete User</w:t>
            </w:r>
          </w:p>
        </w:tc>
        <w:tc>
          <w:tcPr>
            <w:tcW w:type="dxa" w:w="2880"/>
          </w:tcPr>
          <w:p>
            <w:r>
              <w:t>User data is removed from MongoDB</w:t>
            </w:r>
          </w:p>
        </w:tc>
      </w:tr>
      <w:tr>
        <w:tc>
          <w:tcPr>
            <w:tcW w:type="dxa" w:w="2880"/>
          </w:tcPr>
          <w:p>
            <w:r>
              <w:t>TC006</w:t>
            </w:r>
          </w:p>
        </w:tc>
        <w:tc>
          <w:tcPr>
            <w:tcW w:type="dxa" w:w="2880"/>
          </w:tcPr>
          <w:p>
            <w:r>
              <w:t>Form Validation</w:t>
            </w:r>
          </w:p>
        </w:tc>
        <w:tc>
          <w:tcPr>
            <w:tcW w:type="dxa" w:w="2880"/>
          </w:tcPr>
          <w:p>
            <w:r>
              <w:t>Form shows error messages for missing or incorrect fields</w:t>
            </w:r>
          </w:p>
        </w:tc>
      </w:tr>
      <w:tr>
        <w:tc>
          <w:tcPr>
            <w:tcW w:type="dxa" w:w="2880"/>
          </w:tcPr>
          <w:p>
            <w:r>
              <w:t>TC007</w:t>
            </w:r>
          </w:p>
        </w:tc>
        <w:tc>
          <w:tcPr>
            <w:tcW w:type="dxa" w:w="2880"/>
          </w:tcPr>
          <w:p>
            <w:r>
              <w:t>Chart Display</w:t>
            </w:r>
          </w:p>
        </w:tc>
        <w:tc>
          <w:tcPr>
            <w:tcW w:type="dxa" w:w="2880"/>
          </w:tcPr>
          <w:p>
            <w:r>
              <w:t>Charts render with current user data</w:t>
            </w:r>
          </w:p>
        </w:tc>
      </w:tr>
      <w:tr>
        <w:tc>
          <w:tcPr>
            <w:tcW w:type="dxa" w:w="2880"/>
          </w:tcPr>
          <w:p>
            <w:r>
              <w:t>TC008</w:t>
            </w:r>
          </w:p>
        </w:tc>
        <w:tc>
          <w:tcPr>
            <w:tcW w:type="dxa" w:w="2880"/>
          </w:tcPr>
          <w:p>
            <w:r>
              <w:t>Calendar Event Addition</w:t>
            </w:r>
          </w:p>
        </w:tc>
        <w:tc>
          <w:tcPr>
            <w:tcW w:type="dxa" w:w="2880"/>
          </w:tcPr>
          <w:p>
            <w:r>
              <w:t>New events are correctly displayed on the calendar</w:t>
            </w:r>
          </w:p>
        </w:tc>
      </w:tr>
    </w:tbl>
    <w:p>
      <w:pPr>
        <w:pStyle w:val="Heading2"/>
      </w:pPr>
      <w:r>
        <w:t>10. Future Enhancements</w:t>
      </w:r>
    </w:p>
    <w:p>
      <w:r>
        <w:t>To improve the system, the following features could be considered for future versions:</w:t>
      </w:r>
    </w:p>
    <w:p>
      <w:r>
        <w:t>- User Role Management: Implement different levels of user access and permissions to enhance security and flexibility.</w:t>
      </w:r>
    </w:p>
    <w:p>
      <w:r>
        <w:t>- Advanced Filtering: Develop more sophisticated data filtering options, allowing users to filter by multiple parameters or ranges.</w:t>
      </w:r>
    </w:p>
    <w:p>
      <w:pPr>
        <w:pStyle w:val="Heading2"/>
      </w:pPr>
      <w:r>
        <w:t>11. References</w:t>
      </w:r>
    </w:p>
    <w:p>
      <w:r>
        <w:t>- MERN Stack Documentation</w:t>
        <w:br/>
        <w:t>- React.js and Node.js Official Documentation</w:t>
        <w:br/>
        <w:t>- MongoDB Schema and Query Guides</w:t>
        <w:br/>
        <w:t>- Chart.js Documentation for Data Visualization</w:t>
        <w:br/>
        <w:t>- Nimbus Platform Usage Guidelines</w:t>
      </w:r>
    </w:p>
    <w:p>
      <w:pPr>
        <w:pStyle w:val="Heading2"/>
      </w:pPr>
      <w:r>
        <w:t>12. Project Reflection</w:t>
      </w:r>
    </w:p>
    <w:p>
      <w:pPr>
        <w:pStyle w:val="Heading3"/>
      </w:pPr>
      <w:r>
        <w:t>Technical Challenges Encountered</w:t>
      </w:r>
    </w:p>
    <w:p>
      <w:r>
        <w:t>- Data Synchronization: Ensuring real-time updates across the application without performance issues.</w:t>
        <w:br/>
        <w:t>- Error Handling: Developing comprehensive error handling mechanisms across both the frontend and backend.</w:t>
        <w:br/>
        <w:t>- Data Validation: Managing consistency and accuracy of data across forms and APIs.</w:t>
      </w:r>
    </w:p>
    <w:p>
      <w:pPr>
        <w:pStyle w:val="Heading3"/>
      </w:pPr>
      <w:r>
        <w:t>Software Engineering Insights</w:t>
      </w:r>
    </w:p>
    <w:p>
      <w:r>
        <w:t>My knowledge of the MVC (Model-View-Controller) architecture helped in organizing the codebase and ensuring efficient communication between the frontend and backend.</w:t>
        <w:br/>
        <w:t>Applying principles of RESTful API design allowed for seamless data exchange between the client and server, simplifying maintenance.</w:t>
      </w:r>
    </w:p>
    <w:p>
      <w:pPr>
        <w:pStyle w:val="Heading3"/>
      </w:pPr>
      <w:r>
        <w:t>Personal Development</w:t>
      </w:r>
    </w:p>
    <w:p>
      <w:r>
        <w:t>This project enhanced my skills in full-stack development, particularly in managing data workflows and implementing data visualizations.</w:t>
        <w:br/>
        <w:t>I gained practical experience in handling complex, scalable features, from CRUD operations to sophisticated visualizations and calendar functionalities.</w:t>
      </w:r>
    </w:p>
    <w:p>
      <w:pPr>
        <w:pStyle w:val="Heading3"/>
      </w:pPr>
      <w:r>
        <w:t>Additional Knowledge Gained</w:t>
      </w:r>
    </w:p>
    <w:p>
      <w:r>
        <w:t>- Understanding concepts such as backend optimization (e.g., load balancing) would have improved system performance.</w:t>
        <w:br/>
        <w:t>- TypeScript knowledge could have contributed to better code maintainability and fewer runtime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